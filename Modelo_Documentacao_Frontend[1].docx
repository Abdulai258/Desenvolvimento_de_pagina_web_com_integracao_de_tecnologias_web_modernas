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F2" w:rsidRPr="00BD46F2" w:rsidRDefault="00BD46F2" w:rsidP="00BD46F2">
      <w:pPr>
        <w:pStyle w:val="Heading3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Documentação para Aplicação Front-end: Sistema de Suporte Técnico</w:t>
      </w:r>
    </w:p>
    <w:p w:rsidR="00BD46F2" w:rsidRPr="00BD46F2" w:rsidRDefault="00BD46F2" w:rsidP="00BD46F2">
      <w:pPr>
        <w:pStyle w:val="Heading4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1. Introdução</w:t>
      </w:r>
    </w:p>
    <w:p w:rsidR="00BD46F2" w:rsidRPr="00BD46F2" w:rsidRDefault="00BD46F2" w:rsidP="00BD46F2">
      <w:pPr>
        <w:pStyle w:val="NormalWeb"/>
        <w:spacing w:line="360" w:lineRule="auto"/>
        <w:rPr>
          <w:color w:val="000000" w:themeColor="text1"/>
          <w:lang w:val="pt-PT"/>
        </w:rPr>
      </w:pPr>
      <w:r w:rsidRPr="00BD46F2">
        <w:rPr>
          <w:color w:val="000000" w:themeColor="text1"/>
          <w:lang w:val="pt-PT"/>
        </w:rPr>
        <w:t xml:space="preserve">Esta documentação descreve a aplicação Front-end do </w:t>
      </w:r>
      <w:r w:rsidRPr="00BD46F2">
        <w:rPr>
          <w:rStyle w:val="Strong"/>
          <w:color w:val="000000" w:themeColor="text1"/>
          <w:lang w:val="pt-PT"/>
        </w:rPr>
        <w:t>Sistema de Suporte Técnico</w:t>
      </w:r>
      <w:r w:rsidRPr="00BD46F2">
        <w:rPr>
          <w:color w:val="000000" w:themeColor="text1"/>
          <w:lang w:val="pt-PT"/>
        </w:rPr>
        <w:t>, uma plataforma web desenvolvida para gerenciar solicitações de suporte técnico, permitindo que clientes enviem pedidos de ajuda e administradores gerenciem essas solicitações, incluindo chat em tempo real, designação de técnicos e administração de usuários. O objetivo é fornecer uma visão geral das funcionalidades, estrutura, tecnologias utilizadas e instruções para uso e manutenção.</w:t>
      </w:r>
    </w:p>
    <w:p w:rsidR="00BD46F2" w:rsidRPr="00BD46F2" w:rsidRDefault="00BD46F2" w:rsidP="00BD46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p w:rsidR="00BD46F2" w:rsidRPr="00BD46F2" w:rsidRDefault="00BD46F2" w:rsidP="00BD46F2">
      <w:pPr>
        <w:pStyle w:val="Heading4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</w:rPr>
        <w:t>2. Informações Gerais</w:t>
      </w:r>
    </w:p>
    <w:p w:rsidR="00BD46F2" w:rsidRPr="00BD46F2" w:rsidRDefault="00BD46F2" w:rsidP="00BD46F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Nome da aplicação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Sistema de Suporte Técnico</w:t>
      </w:r>
    </w:p>
    <w:p w:rsidR="00BD46F2" w:rsidRPr="00BD46F2" w:rsidRDefault="00BD46F2" w:rsidP="00BD46F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Objetivo principal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Facilitar a comunicação entre clientes e administradores para resolução de problemas técnicos, com funcionalidades de chat, gerenciamento de solicitações e administração de usuários e técnicos.</w:t>
      </w:r>
    </w:p>
    <w:p w:rsidR="00BD46F2" w:rsidRPr="00BD46F2" w:rsidRDefault="00BD46F2" w:rsidP="00BD46F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Público-alvo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Clientes que precisam de suporte técnico e administradores responsáveis por gerenciar solicitações e equipes técnicas.</w:t>
      </w:r>
    </w:p>
    <w:p w:rsidR="00BD46F2" w:rsidRPr="00BD46F2" w:rsidRDefault="00BD46F2" w:rsidP="00BD46F2">
      <w:pPr>
        <w:numPr>
          <w:ilvl w:val="0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Tecnologias utilizadas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BD46F2" w:rsidRPr="00BD46F2" w:rsidRDefault="00BD46F2" w:rsidP="00BD46F2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HTML5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, </w:t>
      </w: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CSS3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e </w:t>
      </w: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JavaScript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para estrutura, estilo e lógica Front-end.</w:t>
      </w:r>
    </w:p>
    <w:p w:rsidR="00BD46F2" w:rsidRPr="00BD46F2" w:rsidRDefault="00BD46F2" w:rsidP="00BD46F2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Bootstrap 5.3.0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para design responsivo e componentes visuais.</w:t>
      </w:r>
    </w:p>
    <w:p w:rsidR="00BD46F2" w:rsidRPr="00BD46F2" w:rsidRDefault="00BD46F2" w:rsidP="00BD46F2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Socket.IO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para comunicação em tempo real (chat).</w:t>
      </w:r>
    </w:p>
    <w:p w:rsidR="00BD46F2" w:rsidRPr="00BD46F2" w:rsidRDefault="00BD46F2" w:rsidP="00BD46F2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Fontes externas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Poppins (via Google Fonts) e Bootstrap Icons para estilização.</w:t>
      </w:r>
    </w:p>
    <w:p w:rsidR="00BD46F2" w:rsidRPr="00BD46F2" w:rsidRDefault="00BD46F2" w:rsidP="00BD46F2">
      <w:pPr>
        <w:numPr>
          <w:ilvl w:val="1"/>
          <w:numId w:val="10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UUID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(via biblioteca uuid) para geração de identificadores únicos no chat e solicitações.</w:t>
      </w:r>
    </w:p>
    <w:p w:rsidR="00BD46F2" w:rsidRPr="00BD46F2" w:rsidRDefault="00BD46F2" w:rsidP="00BD46F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46F2" w:rsidRPr="00BD46F2" w:rsidRDefault="00BD46F2" w:rsidP="00BD46F2">
      <w:pPr>
        <w:pStyle w:val="Heading4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lastRenderedPageBreak/>
        <w:t>3. Instalação e Configuração</w:t>
      </w:r>
    </w:p>
    <w:p w:rsidR="00BD46F2" w:rsidRPr="00BD46F2" w:rsidRDefault="00BD46F2" w:rsidP="00BD46F2">
      <w:pPr>
        <w:pStyle w:val="NormalWeb"/>
        <w:spacing w:line="360" w:lineRule="auto"/>
        <w:rPr>
          <w:color w:val="000000" w:themeColor="text1"/>
          <w:lang w:val="pt-PT"/>
        </w:rPr>
      </w:pPr>
      <w:r w:rsidRPr="00BD46F2">
        <w:rPr>
          <w:color w:val="000000" w:themeColor="text1"/>
          <w:lang w:val="pt-PT"/>
        </w:rPr>
        <w:t>Aqui estão os passos para instalar e executar a aplicação localmente:</w:t>
      </w:r>
    </w:p>
    <w:p w:rsidR="00BD46F2" w:rsidRPr="00BD46F2" w:rsidRDefault="00BD46F2" w:rsidP="00BD46F2">
      <w:pPr>
        <w:pStyle w:val="Heading5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Pré-requisitos</w:t>
      </w:r>
    </w:p>
    <w:p w:rsidR="00BD46F2" w:rsidRPr="00BD46F2" w:rsidRDefault="00BD46F2" w:rsidP="00BD46F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Node.js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(versão 14 ou superior) e </w:t>
      </w: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npm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(gerenciador de pacotes do Node.js).</w:t>
      </w:r>
    </w:p>
    <w:p w:rsidR="00BD46F2" w:rsidRPr="00BD46F2" w:rsidRDefault="00BD46F2" w:rsidP="00BD46F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</w:rPr>
        <w:t>Navegador moderno (Chrome, Firefox, Edge).</w:t>
      </w:r>
    </w:p>
    <w:p w:rsidR="00BD46F2" w:rsidRPr="00BD46F2" w:rsidRDefault="00BD46F2" w:rsidP="00BD46F2">
      <w:pPr>
        <w:numPr>
          <w:ilvl w:val="0"/>
          <w:numId w:val="1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Banco de dados SQLite (o arquivo database.db será criado automaticamente).</w:t>
      </w:r>
    </w:p>
    <w:p w:rsidR="00BD46F2" w:rsidRPr="00BD46F2" w:rsidRDefault="00BD46F2" w:rsidP="00BD46F2">
      <w:pPr>
        <w:pStyle w:val="Heading5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Comandos de Instalação</w:t>
      </w:r>
    </w:p>
    <w:p w:rsidR="00BD46F2" w:rsidRPr="00BD46F2" w:rsidRDefault="00BD46F2" w:rsidP="00BD46F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Clone o repositório do projeto: </w:t>
      </w:r>
    </w:p>
    <w:p w:rsidR="00BD46F2" w:rsidRPr="00BD46F2" w:rsidRDefault="00BD46F2" w:rsidP="00BD46F2">
      <w:pPr>
        <w:spacing w:before="100" w:beforeAutospacing="1" w:after="100" w:afterAutospacing="1" w:line="360" w:lineRule="auto"/>
        <w:ind w:left="720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lang w:val="pt-PT"/>
        </w:rPr>
        <w:t>git clone &lt;URL_DO_REPOSITORIO&gt;</w:t>
      </w:r>
    </w:p>
    <w:p w:rsidR="00BD46F2" w:rsidRPr="00BD46F2" w:rsidRDefault="00BD46F2" w:rsidP="00BD46F2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lang w:val="pt-PT"/>
        </w:rPr>
        <w:t>cd &lt;NOME_DO_REPOSITORIO&gt;</w:t>
      </w:r>
    </w:p>
    <w:p w:rsidR="00BD46F2" w:rsidRPr="00BD46F2" w:rsidRDefault="00BD46F2" w:rsidP="00BD46F2">
      <w:pPr>
        <w:numPr>
          <w:ilvl w:val="0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Instale as dependências do backend: </w:t>
      </w:r>
    </w:p>
    <w:p w:rsidR="00BD46F2" w:rsidRPr="00BD46F2" w:rsidRDefault="00BD46F2" w:rsidP="00BD46F2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lang w:val="pt-PT"/>
        </w:rPr>
        <w:t>npm install</w:t>
      </w:r>
    </w:p>
    <w:p w:rsidR="00BD46F2" w:rsidRPr="00BD46F2" w:rsidRDefault="00BD46F2" w:rsidP="00BD46F2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As dependências incluem: </w:t>
      </w:r>
    </w:p>
    <w:p w:rsidR="00BD46F2" w:rsidRPr="00BD46F2" w:rsidRDefault="00BD46F2" w:rsidP="00BD46F2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express: Framework para o servidor.</w:t>
      </w:r>
    </w:p>
    <w:p w:rsidR="00BD46F2" w:rsidRPr="00BD46F2" w:rsidRDefault="00BD46F2" w:rsidP="00BD46F2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socket.io: Comunicação em tempo real.</w:t>
      </w:r>
    </w:p>
    <w:p w:rsidR="00BD46F2" w:rsidRPr="00BD46F2" w:rsidRDefault="00BD46F2" w:rsidP="00BD46F2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sqlite3: Banco de dados SQLite.</w:t>
      </w:r>
    </w:p>
    <w:p w:rsidR="00BD46F2" w:rsidRPr="00BD46F2" w:rsidRDefault="00BD46F2" w:rsidP="00BD46F2">
      <w:pPr>
        <w:numPr>
          <w:ilvl w:val="1"/>
          <w:numId w:val="1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uuid: Geração de identificadores únicos.</w:t>
      </w:r>
    </w:p>
    <w:p w:rsidR="00BD46F2" w:rsidRPr="00BD46F2" w:rsidRDefault="00BD46F2" w:rsidP="00BD46F2">
      <w:pPr>
        <w:pStyle w:val="Heading5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Como Iniciar o Projeto</w:t>
      </w:r>
    </w:p>
    <w:p w:rsidR="00BD46F2" w:rsidRPr="00BD46F2" w:rsidRDefault="00BD46F2" w:rsidP="00BD46F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Inicie o servidor: </w:t>
      </w:r>
    </w:p>
    <w:p w:rsidR="00BD46F2" w:rsidRPr="00BD46F2" w:rsidRDefault="00BD46F2" w:rsidP="00BD46F2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npm start</w:t>
      </w:r>
    </w:p>
    <w:p w:rsidR="00BD46F2" w:rsidRPr="00BD46F2" w:rsidRDefault="00BD46F2" w:rsidP="00BD46F2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lastRenderedPageBreak/>
        <w:t>O servidor será iniciado na porta padrão 3000 (ou na porta especificada pela variável de ambiente PORT).</w:t>
      </w:r>
    </w:p>
    <w:p w:rsidR="00BD46F2" w:rsidRPr="00BD46F2" w:rsidRDefault="00BD46F2" w:rsidP="00BD46F2">
      <w:pPr>
        <w:numPr>
          <w:ilvl w:val="0"/>
          <w:numId w:val="13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Acesse a aplicação no navegador: </w:t>
      </w:r>
    </w:p>
    <w:p w:rsidR="00BD46F2" w:rsidRPr="00BD46F2" w:rsidRDefault="00BD46F2" w:rsidP="00BD46F2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lang w:val="pt-PT"/>
        </w:rPr>
        <w:t>http://localhost:3000</w:t>
      </w:r>
    </w:p>
    <w:p w:rsidR="00BD46F2" w:rsidRPr="00BD46F2" w:rsidRDefault="00BD46F2" w:rsidP="00BD46F2">
      <w:pPr>
        <w:pStyle w:val="Heading5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</w:rPr>
        <w:t>Configuração de Variáveis de Ambiente</w:t>
      </w:r>
    </w:p>
    <w:p w:rsidR="00BD46F2" w:rsidRPr="00BD46F2" w:rsidRDefault="00BD46F2" w:rsidP="00BD46F2">
      <w:pPr>
        <w:pStyle w:val="NormalWeb"/>
        <w:spacing w:line="360" w:lineRule="auto"/>
        <w:rPr>
          <w:color w:val="000000" w:themeColor="text1"/>
          <w:lang w:val="pt-PT"/>
        </w:rPr>
      </w:pPr>
      <w:r w:rsidRPr="00BD46F2">
        <w:rPr>
          <w:color w:val="000000" w:themeColor="text1"/>
          <w:lang w:val="pt-PT"/>
        </w:rPr>
        <w:t>Não há variáveis de ambiente obrigatórias, mas você pode configurar a porta do servidor:</w:t>
      </w:r>
    </w:p>
    <w:p w:rsidR="00BD46F2" w:rsidRPr="00BD46F2" w:rsidRDefault="00BD46F2" w:rsidP="00BD46F2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Crie um arquivo .env na raiz do projeto: </w:t>
      </w:r>
    </w:p>
    <w:p w:rsidR="00BD46F2" w:rsidRPr="00BD46F2" w:rsidRDefault="00BD46F2" w:rsidP="00BD46F2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PORT=3000</w:t>
      </w:r>
    </w:p>
    <w:p w:rsidR="00BD46F2" w:rsidRPr="00BD46F2" w:rsidRDefault="00BD46F2" w:rsidP="00BD46F2">
      <w:pPr>
        <w:numPr>
          <w:ilvl w:val="0"/>
          <w:numId w:val="14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Use uma biblioteca como dotenv para carregar as variáveis (adicione require('dotenv').config() no início do app.js).</w:t>
      </w:r>
    </w:p>
    <w:p w:rsidR="00BD46F2" w:rsidRPr="00BD46F2" w:rsidRDefault="00BD46F2" w:rsidP="00BD46F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D46F2" w:rsidRPr="00BD46F2" w:rsidRDefault="00BD46F2" w:rsidP="00BD46F2">
      <w:pPr>
        <w:pStyle w:val="Heading4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4. Estrutura do Projeto</w:t>
      </w:r>
    </w:p>
    <w:p w:rsidR="00BD46F2" w:rsidRPr="00BD46F2" w:rsidRDefault="00BD46F2" w:rsidP="00BD46F2">
      <w:pPr>
        <w:pStyle w:val="NormalWeb"/>
        <w:spacing w:line="360" w:lineRule="auto"/>
        <w:rPr>
          <w:color w:val="000000" w:themeColor="text1"/>
          <w:lang w:val="pt-PT"/>
        </w:rPr>
      </w:pPr>
      <w:r w:rsidRPr="00BD46F2">
        <w:rPr>
          <w:color w:val="000000" w:themeColor="text1"/>
          <w:lang w:val="pt-PT"/>
        </w:rPr>
        <w:t>A aplicação segue uma organização simples para o Front-end, localizada na pasta /public:</w:t>
      </w:r>
    </w:p>
    <w:p w:rsidR="00BD46F2" w:rsidRPr="00BD46F2" w:rsidRDefault="00BD46F2" w:rsidP="00BD46F2">
      <w:pPr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lang w:val="pt-PT"/>
        </w:rPr>
        <w:t>/public</w:t>
      </w:r>
    </w:p>
    <w:p w:rsidR="00BD46F2" w:rsidRPr="00BD46F2" w:rsidRDefault="00BD46F2" w:rsidP="00BD46F2">
      <w:pPr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lang w:val="pt-PT"/>
        </w:rPr>
        <w:t xml:space="preserve">  ├── /admin.html        (Página do administrador para gerenciar solicitações, técnicos e usuários)</w:t>
      </w:r>
    </w:p>
    <w:p w:rsidR="00BD46F2" w:rsidRPr="00BD46F2" w:rsidRDefault="00BD46F2" w:rsidP="00BD46F2">
      <w:pPr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lang w:val="pt-PT"/>
        </w:rPr>
        <w:t xml:space="preserve">  ├── /chat.html         (Página de chat para comunicação entre cliente e administrador)</w:t>
      </w:r>
    </w:p>
    <w:p w:rsidR="00BD46F2" w:rsidRPr="00BD46F2" w:rsidRDefault="00BD46F2" w:rsidP="00BD46F2">
      <w:pPr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lang w:val="pt-PT"/>
        </w:rPr>
        <w:t xml:space="preserve">  ├── /index.html        (Página inicial para clientes enviarem solicitações)</w:t>
      </w:r>
    </w:p>
    <w:p w:rsidR="00BD46F2" w:rsidRPr="00BD46F2" w:rsidRDefault="00BD46F2" w:rsidP="00BD46F2">
      <w:pPr>
        <w:spacing w:line="360" w:lineRule="auto"/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lang w:val="pt-PT"/>
        </w:rPr>
        <w:t xml:space="preserve">  ├── /login.html        (Página de login para clientes e administradores)</w:t>
      </w:r>
    </w:p>
    <w:p w:rsidR="00BD46F2" w:rsidRPr="00BD46F2" w:rsidRDefault="00BD46F2" w:rsidP="00BD46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  <w:lang w:val="pt-PT"/>
        </w:rPr>
        <w:t xml:space="preserve">  ├── /register.html     (Página de registro de novos usuários)</w:t>
      </w:r>
    </w:p>
    <w:p w:rsidR="00BD46F2" w:rsidRPr="00BD46F2" w:rsidRDefault="00BD46F2" w:rsidP="00BD46F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lastRenderedPageBreak/>
        <w:t>/public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Contém todos os arquivos Front-end estáticos servidos pelo servidor Express.</w:t>
      </w:r>
    </w:p>
    <w:p w:rsidR="00BD46F2" w:rsidRPr="00BD46F2" w:rsidRDefault="00BD46F2" w:rsidP="00BD46F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Estilos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CSS inline dentro de cada arquivo HTML, utilizando Bootstrap para consistência.</w:t>
      </w:r>
    </w:p>
    <w:p w:rsidR="00BD46F2" w:rsidRPr="00BD46F2" w:rsidRDefault="00BD46F2" w:rsidP="00BD46F2">
      <w:pPr>
        <w:numPr>
          <w:ilvl w:val="0"/>
          <w:numId w:val="15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Scripts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JavaScript inline nos arquivos HTML, com dependências externas (Bootstrap, Socket.IO).</w:t>
      </w:r>
    </w:p>
    <w:p w:rsidR="00BD46F2" w:rsidRPr="00BD46F2" w:rsidRDefault="00BD46F2" w:rsidP="00BD46F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46F2" w:rsidRPr="00BD46F2" w:rsidRDefault="00BD46F2" w:rsidP="00BD46F2">
      <w:pPr>
        <w:pStyle w:val="Heading4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5. Funcionalidades</w:t>
      </w:r>
    </w:p>
    <w:p w:rsidR="00BD46F2" w:rsidRPr="00BD46F2" w:rsidRDefault="00BD46F2" w:rsidP="00BD46F2">
      <w:pPr>
        <w:pStyle w:val="NormalWeb"/>
        <w:spacing w:line="360" w:lineRule="auto"/>
        <w:rPr>
          <w:color w:val="000000" w:themeColor="text1"/>
          <w:lang w:val="pt-PT"/>
        </w:rPr>
      </w:pPr>
      <w:r w:rsidRPr="00BD46F2">
        <w:rPr>
          <w:color w:val="000000" w:themeColor="text1"/>
          <w:lang w:val="pt-PT"/>
        </w:rPr>
        <w:t>A aplicação possui as seguintes funcionalidades principais:</w:t>
      </w:r>
    </w:p>
    <w:p w:rsidR="00BD46F2" w:rsidRPr="00BD46F2" w:rsidRDefault="00BD46F2" w:rsidP="00BD46F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Página de Login (login.html)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>Permite que clientes e administradores façam login usando username e senha. Os dados são armazenados no SQLite e validados no backend.</w:t>
      </w:r>
    </w:p>
    <w:p w:rsidR="00BD46F2" w:rsidRPr="00BD46F2" w:rsidRDefault="00BD46F2" w:rsidP="00BD46F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Página de Registro (register.html)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Usuários podem criar uma conta fornecendo username, e-mail e senha. 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</w:rPr>
        <w:t>Apenas administradores podem criar outros administradores.</w:t>
      </w:r>
    </w:p>
    <w:p w:rsidR="00BD46F2" w:rsidRPr="00BD46F2" w:rsidRDefault="00BD46F2" w:rsidP="00BD46F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Página Inicial (index.html)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 xml:space="preserve">Clientes autenticados podem enviar solicitações de suporte preenchendo um formulário com informações como nome, e-mail, produto e problema. 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</w:rPr>
        <w:t>Após envio, são redirecionados para o chat.</w:t>
      </w:r>
    </w:p>
    <w:p w:rsidR="00BD46F2" w:rsidRPr="00BD46F2" w:rsidRDefault="00BD46F2" w:rsidP="00BD46F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Chat em Tempo Real (chat.html)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BD46F2" w:rsidRPr="00BD46F2" w:rsidRDefault="00BD46F2" w:rsidP="00BD46F2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Clientes podem conversar com um bot ou administrador.</w:t>
      </w:r>
    </w:p>
    <w:p w:rsidR="00BD46F2" w:rsidRPr="00BD46F2" w:rsidRDefault="00BD46F2" w:rsidP="00BD46F2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O bot responde automaticamente a mensagens simples (ex.: "olá", "roteador não conecta").</w:t>
      </w:r>
    </w:p>
    <w:p w:rsidR="00BD46F2" w:rsidRPr="00BD46F2" w:rsidRDefault="00BD46F2" w:rsidP="00BD46F2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Clientes podem clicar em "Ainda Preciso de Ajuda" para notificar o administrador.</w:t>
      </w:r>
    </w:p>
    <w:p w:rsidR="00BD46F2" w:rsidRPr="00BD46F2" w:rsidRDefault="00BD46F2" w:rsidP="00BD46F2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Suporte a sugestões de mensagens e indicador de digitação.</w:t>
      </w:r>
    </w:p>
    <w:p w:rsidR="00BD46F2" w:rsidRPr="00BD46F2" w:rsidRDefault="00BD46F2" w:rsidP="00BD46F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Área do Administrador (admin.html)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: </w:t>
      </w:r>
    </w:p>
    <w:p w:rsidR="00BD46F2" w:rsidRPr="00BD46F2" w:rsidRDefault="00BD46F2" w:rsidP="00BD46F2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Solicitações Pendentes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Lista solicitações com opção de responder, atribuir técnicos e agendar visitas.</w:t>
      </w:r>
    </w:p>
    <w:p w:rsidR="00BD46F2" w:rsidRPr="00BD46F2" w:rsidRDefault="00BD46F2" w:rsidP="00BD46F2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lastRenderedPageBreak/>
        <w:t>Chat com Cliente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Permite que administradores conversem com clientes em tempo real.</w:t>
      </w:r>
    </w:p>
    <w:p w:rsidR="00BD46F2" w:rsidRPr="00BD46F2" w:rsidRDefault="00BD46F2" w:rsidP="00BD46F2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Histórico de Chat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Exibe o histórico de mensagens de uma solicitação.</w:t>
      </w:r>
    </w:p>
    <w:p w:rsidR="00BD46F2" w:rsidRPr="00BD46F2" w:rsidRDefault="00BD46F2" w:rsidP="00BD46F2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Adicionar Técnico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Formulário para cadastrar novos técnicos (nome, e-mail, telefone).</w:t>
      </w:r>
    </w:p>
    <w:p w:rsidR="00BD46F2" w:rsidRPr="00BD46F2" w:rsidRDefault="00BD46F2" w:rsidP="00BD46F2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Adicionar Administrador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Formulário para criar novos administradores (username, e-mail, senha).</w:t>
      </w:r>
    </w:p>
    <w:p w:rsidR="00BD46F2" w:rsidRPr="00BD46F2" w:rsidRDefault="00BD46F2" w:rsidP="00BD46F2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Gerenciar Usuários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Lista usuários com opção de exclusão (exceto o próprio administrador logado).</w:t>
      </w:r>
    </w:p>
    <w:p w:rsidR="00BD46F2" w:rsidRPr="00BD46F2" w:rsidRDefault="00BD46F2" w:rsidP="00BD46F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Responsividade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>A aplicação é responsiva, utilizando Bootstrap para layouts adaptáveis a diferentes tamanhos de tela.</w:t>
      </w:r>
    </w:p>
    <w:p w:rsidR="00BD46F2" w:rsidRPr="00BD46F2" w:rsidRDefault="00BD46F2" w:rsidP="00BD46F2">
      <w:pPr>
        <w:numPr>
          <w:ilvl w:val="0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Integração com APIs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BD46F2" w:rsidRPr="00BD46F2" w:rsidRDefault="00BD46F2" w:rsidP="00BD46F2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</w:rPr>
        <w:t>Comunicação com o backend via rotas REST (/api/auth/login, /api/support, /api/users, etc.).</w:t>
      </w:r>
    </w:p>
    <w:p w:rsidR="00BD46F2" w:rsidRPr="00BD46F2" w:rsidRDefault="00BD46F2" w:rsidP="00BD46F2">
      <w:pPr>
        <w:numPr>
          <w:ilvl w:val="1"/>
          <w:numId w:val="16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WebSocket (Socket.IO) para chat em tempo real.</w:t>
      </w:r>
    </w:p>
    <w:p w:rsidR="00BD46F2" w:rsidRPr="00BD46F2" w:rsidRDefault="00BD46F2" w:rsidP="00BD46F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46F2" w:rsidRPr="00BD46F2" w:rsidRDefault="00BD46F2" w:rsidP="00BD46F2">
      <w:pPr>
        <w:pStyle w:val="Heading4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</w:rPr>
        <w:t>6. Documentação de Código</w:t>
      </w:r>
    </w:p>
    <w:p w:rsidR="00BD46F2" w:rsidRPr="00BD46F2" w:rsidRDefault="00BD46F2" w:rsidP="00BD46F2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Comentários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br/>
        <w:t>O código JavaScript nos arquivos HTML contém comentários inline explicando a lógica principal (ex.: "Renderiza a barra de navegação" ou "Carrega solicitações pendentes").</w:t>
      </w:r>
    </w:p>
    <w:p w:rsidR="00BD46F2" w:rsidRPr="00BD46F2" w:rsidRDefault="00BD46F2" w:rsidP="00BD46F2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Boas Práticas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BD46F2" w:rsidRPr="00BD46F2" w:rsidRDefault="00BD46F2" w:rsidP="00BD46F2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Uso de async/await para chamadas assíncronas, com tratamento de erros via try/catch.</w:t>
      </w:r>
    </w:p>
    <w:p w:rsidR="00BD46F2" w:rsidRPr="00BD46F2" w:rsidRDefault="00BD46F2" w:rsidP="00BD46F2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Nomenclatura clara para variáveis e funções (ex.: loadUsers, addMessage).</w:t>
      </w:r>
    </w:p>
    <w:p w:rsidR="00BD46F2" w:rsidRPr="00BD46F2" w:rsidRDefault="00BD46F2" w:rsidP="00BD46F2">
      <w:pPr>
        <w:numPr>
          <w:ilvl w:val="1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Modularidade: Funções separadas para cada funcionalidade (ex.: renderNavbar, loadTechnicians).</w:t>
      </w:r>
    </w:p>
    <w:p w:rsidR="00BD46F2" w:rsidRPr="00BD46F2" w:rsidRDefault="00BD46F2" w:rsidP="00BD46F2">
      <w:pPr>
        <w:numPr>
          <w:ilvl w:val="0"/>
          <w:numId w:val="17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lastRenderedPageBreak/>
        <w:t>Ferramentas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: Não foi utilizado JSDoc, mas os comentários são suficientes para manutenção.</w:t>
      </w:r>
    </w:p>
    <w:p w:rsidR="00BD46F2" w:rsidRPr="00BD46F2" w:rsidRDefault="00BD46F2" w:rsidP="00BD46F2">
      <w:pPr>
        <w:pStyle w:val="Heading4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</w:rPr>
        <w:t>7. Testes</w:t>
      </w:r>
    </w:p>
    <w:p w:rsidR="00BD46F2" w:rsidRPr="00BD46F2" w:rsidRDefault="00BD46F2" w:rsidP="00BD46F2">
      <w:pPr>
        <w:pStyle w:val="NormalWeb"/>
        <w:spacing w:line="360" w:lineRule="auto"/>
        <w:rPr>
          <w:color w:val="000000" w:themeColor="text1"/>
          <w:lang w:val="pt-PT"/>
        </w:rPr>
      </w:pPr>
      <w:r w:rsidRPr="00BD46F2">
        <w:rPr>
          <w:color w:val="000000" w:themeColor="text1"/>
          <w:lang w:val="pt-PT"/>
        </w:rPr>
        <w:t>Atualmente, a aplicação não possui testes automatizados. No entanto, foram realizados testes manuais:</w:t>
      </w:r>
    </w:p>
    <w:p w:rsidR="00BD46F2" w:rsidRPr="00BD46F2" w:rsidRDefault="00BD46F2" w:rsidP="00BD46F2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Testes Manuais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BD46F2" w:rsidRPr="00BD46F2" w:rsidRDefault="00BD46F2" w:rsidP="00BD46F2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Teste de login e registro com diferentes usuários.</w:t>
      </w:r>
    </w:p>
    <w:p w:rsidR="00BD46F2" w:rsidRPr="00BD46F2" w:rsidRDefault="00BD46F2" w:rsidP="00BD46F2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Envio de solicitações e verificação do redirecionamento para o chat.</w:t>
      </w:r>
    </w:p>
    <w:p w:rsidR="00BD46F2" w:rsidRPr="00BD46F2" w:rsidRDefault="00BD46F2" w:rsidP="00BD46F2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Teste do chat entre cliente e administrador, incluindo mensagens automáticas do bot.</w:t>
      </w:r>
    </w:p>
    <w:p w:rsidR="00BD46F2" w:rsidRPr="00BD46F2" w:rsidRDefault="00BD46F2" w:rsidP="00BD46F2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Teste das abas do administrador (adicionar técnico, administrador, gerenciar usuários).</w:t>
      </w:r>
    </w:p>
    <w:p w:rsidR="00BD46F2" w:rsidRPr="00BD46F2" w:rsidRDefault="00BD46F2" w:rsidP="00BD46F2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Verificação da responsividade em dispositivos móveis e desktops.</w:t>
      </w:r>
    </w:p>
    <w:p w:rsidR="00BD46F2" w:rsidRPr="00BD46F2" w:rsidRDefault="00BD46F2" w:rsidP="00BD46F2">
      <w:pPr>
        <w:numPr>
          <w:ilvl w:val="0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Sugestões para Testes Futuros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BD46F2" w:rsidRPr="00BD46F2" w:rsidRDefault="00BD46F2" w:rsidP="00BD46F2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Implementar testes unitários com </w:t>
      </w: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Jest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para funções JavaScript (ex.: addMessage).</w:t>
      </w:r>
    </w:p>
    <w:p w:rsidR="00BD46F2" w:rsidRPr="00BD46F2" w:rsidRDefault="00BD46F2" w:rsidP="00BD46F2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Testes de integração para verificar a comunicação com o backend.</w:t>
      </w:r>
    </w:p>
    <w:p w:rsidR="00BD46F2" w:rsidRPr="00BD46F2" w:rsidRDefault="00BD46F2" w:rsidP="00BD46F2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Testes end-to-end com </w:t>
      </w: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Cypress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 para simular fluxos completos (ex.: login → envio de solicitação → chat).</w:t>
      </w:r>
    </w:p>
    <w:p w:rsidR="00BD46F2" w:rsidRPr="00BD46F2" w:rsidRDefault="00BD46F2" w:rsidP="00BD46F2">
      <w:pPr>
        <w:numPr>
          <w:ilvl w:val="1"/>
          <w:numId w:val="18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Comando sugerido para testes futuros: </w:t>
      </w:r>
    </w:p>
    <w:p w:rsidR="00BD46F2" w:rsidRPr="00BD46F2" w:rsidRDefault="00BD46F2" w:rsidP="00BD46F2">
      <w:pPr>
        <w:spacing w:before="100" w:beforeAutospacing="1" w:after="100" w:afterAutospacing="1" w:line="36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npm test</w:t>
      </w:r>
    </w:p>
    <w:p w:rsidR="00BD46F2" w:rsidRPr="00BD46F2" w:rsidRDefault="00BD46F2" w:rsidP="00BD46F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46F2" w:rsidRPr="00BD46F2" w:rsidRDefault="00BD46F2" w:rsidP="00BD46F2">
      <w:pPr>
        <w:pStyle w:val="Heading4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</w:rPr>
        <w:t>8. Hospedagem</w:t>
      </w:r>
    </w:p>
    <w:p w:rsidR="00BD46F2" w:rsidRPr="00BD46F2" w:rsidRDefault="00BD46F2" w:rsidP="00BD46F2">
      <w:pPr>
        <w:pStyle w:val="NormalWeb"/>
        <w:spacing w:line="360" w:lineRule="auto"/>
        <w:rPr>
          <w:color w:val="000000" w:themeColor="text1"/>
          <w:lang w:val="pt-PT"/>
        </w:rPr>
      </w:pPr>
      <w:r w:rsidRPr="00BD46F2">
        <w:rPr>
          <w:color w:val="000000" w:themeColor="text1"/>
          <w:lang w:val="pt-PT"/>
        </w:rPr>
        <w:t xml:space="preserve">A aplicação ainda não foi hospedada em uma plataforma pública, mas pode ser hospedada em serviços como </w:t>
      </w:r>
      <w:r w:rsidRPr="00BD46F2">
        <w:rPr>
          <w:rStyle w:val="Strong"/>
          <w:color w:val="000000" w:themeColor="text1"/>
          <w:lang w:val="pt-PT"/>
        </w:rPr>
        <w:t>Netlify</w:t>
      </w:r>
      <w:r w:rsidRPr="00BD46F2">
        <w:rPr>
          <w:color w:val="000000" w:themeColor="text1"/>
          <w:lang w:val="pt-PT"/>
        </w:rPr>
        <w:t xml:space="preserve">, </w:t>
      </w:r>
      <w:r w:rsidRPr="00BD46F2">
        <w:rPr>
          <w:rStyle w:val="Strong"/>
          <w:color w:val="000000" w:themeColor="text1"/>
          <w:lang w:val="pt-PT"/>
        </w:rPr>
        <w:t>Vercel</w:t>
      </w:r>
      <w:r w:rsidRPr="00BD46F2">
        <w:rPr>
          <w:color w:val="000000" w:themeColor="text1"/>
          <w:lang w:val="pt-PT"/>
        </w:rPr>
        <w:t xml:space="preserve">, ou </w:t>
      </w:r>
      <w:r w:rsidRPr="00BD46F2">
        <w:rPr>
          <w:rStyle w:val="Strong"/>
          <w:color w:val="000000" w:themeColor="text1"/>
          <w:lang w:val="pt-PT"/>
        </w:rPr>
        <w:t>Render</w:t>
      </w:r>
      <w:r w:rsidRPr="00BD46F2">
        <w:rPr>
          <w:color w:val="000000" w:themeColor="text1"/>
          <w:lang w:val="pt-PT"/>
        </w:rPr>
        <w:t>. Seguem os passos para um deploy em Vercel:</w:t>
      </w:r>
    </w:p>
    <w:p w:rsidR="00BD46F2" w:rsidRPr="00BD46F2" w:rsidRDefault="00BD46F2" w:rsidP="00BD46F2">
      <w:pPr>
        <w:pStyle w:val="Heading5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PT"/>
        </w:rPr>
        <w:lastRenderedPageBreak/>
        <w:t>Passos para Deploy</w:t>
      </w:r>
    </w:p>
    <w:p w:rsidR="00BD46F2" w:rsidRPr="00BD46F2" w:rsidRDefault="00BD46F2" w:rsidP="00BD46F2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Certifique-se de que o projeto está em um repositório Git (ex.: GitHub).</w:t>
      </w:r>
    </w:p>
    <w:p w:rsidR="00BD46F2" w:rsidRPr="00BD46F2" w:rsidRDefault="00BD46F2" w:rsidP="00BD46F2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Instale o CLI da Vercel: </w:t>
      </w:r>
    </w:p>
    <w:p w:rsidR="00BD46F2" w:rsidRPr="00BD46F2" w:rsidRDefault="00BD46F2" w:rsidP="00BD46F2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npm install -g vercel</w:t>
      </w:r>
    </w:p>
    <w:p w:rsidR="00BD46F2" w:rsidRPr="00BD46F2" w:rsidRDefault="00BD46F2" w:rsidP="00BD46F2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 xml:space="preserve">Execute o comando de deploy na raiz do projeto: </w:t>
      </w:r>
    </w:p>
    <w:p w:rsidR="00BD46F2" w:rsidRPr="00BD46F2" w:rsidRDefault="00BD46F2" w:rsidP="00BD46F2">
      <w:pPr>
        <w:spacing w:before="100" w:beforeAutospacing="1" w:after="100" w:afterAutospacing="1" w:line="36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Style w:val="HTMLCode"/>
          <w:rFonts w:ascii="Times New Roman" w:eastAsiaTheme="majorEastAsia" w:hAnsi="Times New Roman" w:cs="Times New Roman"/>
          <w:color w:val="000000" w:themeColor="text1"/>
          <w:sz w:val="24"/>
          <w:szCs w:val="24"/>
        </w:rPr>
        <w:t>vercel deploy</w:t>
      </w:r>
    </w:p>
    <w:p w:rsidR="00BD46F2" w:rsidRPr="00BD46F2" w:rsidRDefault="00BD46F2" w:rsidP="00BD46F2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Siga as instruções do CLI para configurar o projeto (ex.: selecione o tipo de projeto como "Node.js").</w:t>
      </w:r>
    </w:p>
    <w:p w:rsidR="00BD46F2" w:rsidRPr="00BD46F2" w:rsidRDefault="00BD46F2" w:rsidP="00BD46F2">
      <w:pPr>
        <w:numPr>
          <w:ilvl w:val="0"/>
          <w:numId w:val="19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Após o deploy, a Vercel fornecerá um link de acesso (ex.: https://sistema-suporte-tecnico.vercel.app).</w:t>
      </w:r>
    </w:p>
    <w:p w:rsidR="00BD46F2" w:rsidRPr="00BD46F2" w:rsidRDefault="00BD46F2" w:rsidP="00BD46F2">
      <w:pPr>
        <w:pStyle w:val="Heading5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Configuração de Domínio</w:t>
      </w:r>
    </w:p>
    <w:p w:rsidR="00BD46F2" w:rsidRPr="00BD46F2" w:rsidRDefault="00BD46F2" w:rsidP="00BD46F2">
      <w:pPr>
        <w:numPr>
          <w:ilvl w:val="0"/>
          <w:numId w:val="20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Na Vercel, acesse as configurações do projeto e adicione um domínio personalizado (ex.: suporte-tecnico.com), se desejar.</w:t>
      </w:r>
    </w:p>
    <w:p w:rsidR="00BD46F2" w:rsidRPr="00BD46F2" w:rsidRDefault="00BD46F2" w:rsidP="00BD46F2">
      <w:pPr>
        <w:pStyle w:val="Heading5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Link de Acesso</w:t>
      </w:r>
    </w:p>
    <w:p w:rsidR="00BD46F2" w:rsidRPr="00BD46F2" w:rsidRDefault="00BD46F2" w:rsidP="00BD46F2">
      <w:pPr>
        <w:numPr>
          <w:ilvl w:val="0"/>
          <w:numId w:val="21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Ainda não hospedado, mas o link será fornecido após o deploy.</w:t>
      </w:r>
    </w:p>
    <w:p w:rsidR="00BD46F2" w:rsidRPr="00BD46F2" w:rsidRDefault="00BD46F2" w:rsidP="00BD46F2">
      <w:pPr>
        <w:spacing w:after="0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D46F2" w:rsidRPr="00BD46F2" w:rsidRDefault="00BD46F2" w:rsidP="00BD46F2">
      <w:pPr>
        <w:pStyle w:val="Heading4"/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9. Conclusão</w:t>
      </w:r>
    </w:p>
    <w:p w:rsidR="00BD46F2" w:rsidRPr="00BD46F2" w:rsidRDefault="00BD46F2" w:rsidP="00BD46F2">
      <w:pPr>
        <w:pStyle w:val="NormalWeb"/>
        <w:spacing w:line="360" w:lineRule="auto"/>
        <w:rPr>
          <w:color w:val="000000" w:themeColor="text1"/>
        </w:rPr>
      </w:pPr>
      <w:r w:rsidRPr="00BD46F2">
        <w:rPr>
          <w:color w:val="000000" w:themeColor="text1"/>
          <w:lang w:val="pt-PT"/>
        </w:rPr>
        <w:t xml:space="preserve">O </w:t>
      </w:r>
      <w:r w:rsidRPr="00BD46F2">
        <w:rPr>
          <w:rStyle w:val="Strong"/>
          <w:color w:val="000000" w:themeColor="text1"/>
          <w:lang w:val="pt-PT"/>
        </w:rPr>
        <w:t>Sistema de Suporte Técnico</w:t>
      </w:r>
      <w:r w:rsidRPr="00BD46F2">
        <w:rPr>
          <w:color w:val="000000" w:themeColor="text1"/>
          <w:lang w:val="pt-PT"/>
        </w:rPr>
        <w:t xml:space="preserve"> é uma aplicação funcional que atende às necessidades de clientes e administradores, com um chat em tempo real, gerenciamento de solicitações e administração de usuários e técnicos. </w:t>
      </w:r>
      <w:r w:rsidRPr="00BD46F2">
        <w:rPr>
          <w:color w:val="000000" w:themeColor="text1"/>
        </w:rPr>
        <w:t>Durante o desenvolvimento, aprendemos:</w:t>
      </w:r>
    </w:p>
    <w:p w:rsidR="00BD46F2" w:rsidRPr="00BD46F2" w:rsidRDefault="00BD46F2" w:rsidP="00BD46F2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Lições Aprendidas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BD46F2" w:rsidRPr="00BD46F2" w:rsidRDefault="00BD46F2" w:rsidP="00BD46F2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 importância de gerenciar o estado do WebSocket (Socket.IO) para evitar mensagens duplicadas.</w:t>
      </w:r>
    </w:p>
    <w:p w:rsidR="00BD46F2" w:rsidRPr="00BD46F2" w:rsidRDefault="00BD46F2" w:rsidP="00BD46F2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lastRenderedPageBreak/>
        <w:t>A necessidade de tratamento de erros robusto em chamadas assíncronas.</w:t>
      </w:r>
    </w:p>
    <w:p w:rsidR="00BD46F2" w:rsidRPr="00BD46F2" w:rsidRDefault="00BD46F2" w:rsidP="00BD46F2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Benefícios do uso de Bootstrap para agilizar o design responsivo.</w:t>
      </w:r>
    </w:p>
    <w:p w:rsidR="00BD46F2" w:rsidRPr="00BD46F2" w:rsidRDefault="00BD46F2" w:rsidP="00BD46F2">
      <w:pPr>
        <w:numPr>
          <w:ilvl w:val="0"/>
          <w:numId w:val="2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D46F2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Sugestões para Melhorias Futuras</w:t>
      </w:r>
      <w:r w:rsidRPr="00BD46F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p w:rsidR="00BD46F2" w:rsidRPr="00BD46F2" w:rsidRDefault="00BD46F2" w:rsidP="00BD46F2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Adicionar autenticação mais segura (ex.: JWT, criptografia de senhas com bcrypt).</w:t>
      </w:r>
    </w:p>
    <w:p w:rsidR="00BD46F2" w:rsidRPr="00BD46F2" w:rsidRDefault="00BD46F2" w:rsidP="00BD46F2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Implementar testes automatizados para aumentar a confiabilidade.</w:t>
      </w:r>
    </w:p>
    <w:p w:rsidR="00BD46F2" w:rsidRPr="00BD46F2" w:rsidRDefault="00BD46F2" w:rsidP="00BD46F2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Melhorar a interface com animações e feedback visual (ex.: loaders durante carregamento).</w:t>
      </w:r>
    </w:p>
    <w:p w:rsidR="00BD46F2" w:rsidRPr="00BD46F2" w:rsidRDefault="00BD46F2" w:rsidP="00BD46F2">
      <w:pPr>
        <w:numPr>
          <w:ilvl w:val="1"/>
          <w:numId w:val="22"/>
        </w:numPr>
        <w:spacing w:before="100" w:beforeAutospacing="1" w:after="100" w:afterAutospacing="1"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</w:pPr>
      <w:r w:rsidRPr="00BD46F2">
        <w:rPr>
          <w:rFonts w:ascii="Times New Roman" w:hAnsi="Times New Roman" w:cs="Times New Roman"/>
          <w:color w:val="000000" w:themeColor="text1"/>
          <w:sz w:val="24"/>
          <w:szCs w:val="24"/>
          <w:lang w:val="pt-PT"/>
        </w:rPr>
        <w:t>Adicionar suporte a notificações push para alertar administradores sobre novas solicitações.</w:t>
      </w:r>
    </w:p>
    <w:p w:rsidR="00BD46F2" w:rsidRPr="00BD46F2" w:rsidRDefault="00BD46F2" w:rsidP="00BD46F2">
      <w:pPr>
        <w:pStyle w:val="NormalWeb"/>
        <w:spacing w:line="360" w:lineRule="auto"/>
        <w:rPr>
          <w:color w:val="000000" w:themeColor="text1"/>
          <w:lang w:val="pt-PT"/>
        </w:rPr>
      </w:pPr>
      <w:r w:rsidRPr="00BD46F2">
        <w:rPr>
          <w:color w:val="000000" w:themeColor="text1"/>
          <w:lang w:val="pt-PT"/>
        </w:rPr>
        <w:t>Esta documentação deve facilitar a manutenção e evolução da aplicação por outros desenvolvedores.</w:t>
      </w:r>
    </w:p>
    <w:p w:rsidR="005B5C1F" w:rsidRPr="00BD46F2" w:rsidRDefault="005B5C1F" w:rsidP="00BD46F2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</w:p>
    <w:sectPr w:rsidR="005B5C1F" w:rsidRPr="00BD46F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505D" w:rsidRDefault="009C505D" w:rsidP="005B5C1F">
      <w:pPr>
        <w:spacing w:after="0" w:line="240" w:lineRule="auto"/>
      </w:pPr>
      <w:r>
        <w:separator/>
      </w:r>
    </w:p>
  </w:endnote>
  <w:endnote w:type="continuationSeparator" w:id="0">
    <w:p w:rsidR="009C505D" w:rsidRDefault="009C505D" w:rsidP="005B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505D" w:rsidRDefault="009C505D" w:rsidP="005B5C1F">
      <w:pPr>
        <w:spacing w:after="0" w:line="240" w:lineRule="auto"/>
      </w:pPr>
      <w:r>
        <w:separator/>
      </w:r>
    </w:p>
  </w:footnote>
  <w:footnote w:type="continuationSeparator" w:id="0">
    <w:p w:rsidR="009C505D" w:rsidRDefault="009C505D" w:rsidP="005B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E5591F"/>
    <w:multiLevelType w:val="multilevel"/>
    <w:tmpl w:val="A5AE7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E43759"/>
    <w:multiLevelType w:val="multilevel"/>
    <w:tmpl w:val="078C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69C746C"/>
    <w:multiLevelType w:val="multilevel"/>
    <w:tmpl w:val="59EC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8D18A5"/>
    <w:multiLevelType w:val="multilevel"/>
    <w:tmpl w:val="6106A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00837FF"/>
    <w:multiLevelType w:val="multilevel"/>
    <w:tmpl w:val="F142F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A47BE4"/>
    <w:multiLevelType w:val="multilevel"/>
    <w:tmpl w:val="55529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9C301F"/>
    <w:multiLevelType w:val="multilevel"/>
    <w:tmpl w:val="A0EAA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AE161AB"/>
    <w:multiLevelType w:val="multilevel"/>
    <w:tmpl w:val="6F50E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2E73068"/>
    <w:multiLevelType w:val="multilevel"/>
    <w:tmpl w:val="862E2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47E24BA"/>
    <w:multiLevelType w:val="multilevel"/>
    <w:tmpl w:val="5ACA5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CC33F89"/>
    <w:multiLevelType w:val="multilevel"/>
    <w:tmpl w:val="55B44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F323E8"/>
    <w:multiLevelType w:val="multilevel"/>
    <w:tmpl w:val="88D0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F386003"/>
    <w:multiLevelType w:val="multilevel"/>
    <w:tmpl w:val="1916B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7"/>
  </w:num>
  <w:num w:numId="11">
    <w:abstractNumId w:val="13"/>
  </w:num>
  <w:num w:numId="12">
    <w:abstractNumId w:val="12"/>
  </w:num>
  <w:num w:numId="13">
    <w:abstractNumId w:val="15"/>
  </w:num>
  <w:num w:numId="14">
    <w:abstractNumId w:val="20"/>
  </w:num>
  <w:num w:numId="15">
    <w:abstractNumId w:val="9"/>
  </w:num>
  <w:num w:numId="16">
    <w:abstractNumId w:val="21"/>
  </w:num>
  <w:num w:numId="17">
    <w:abstractNumId w:val="16"/>
  </w:num>
  <w:num w:numId="18">
    <w:abstractNumId w:val="19"/>
  </w:num>
  <w:num w:numId="19">
    <w:abstractNumId w:val="18"/>
  </w:num>
  <w:num w:numId="20">
    <w:abstractNumId w:val="10"/>
  </w:num>
  <w:num w:numId="21">
    <w:abstractNumId w:val="11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B5C1F"/>
    <w:rsid w:val="009C505D"/>
    <w:rsid w:val="00AA1D8D"/>
    <w:rsid w:val="00B47730"/>
    <w:rsid w:val="00BB795B"/>
    <w:rsid w:val="00BD46F2"/>
    <w:rsid w:val="00CB0664"/>
    <w:rsid w:val="00FC693F"/>
    <w:rsid w:val="00FD5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  <w15:docId w15:val="{F0B368AE-0BFF-40DA-8917-A78166DC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D4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D46F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48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9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8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3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83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77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01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85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19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9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3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2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9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1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312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91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85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124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91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43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88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54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30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91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4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95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5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7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96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0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1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8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9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92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38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2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09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63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90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32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1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10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94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17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92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81A6F85-5516-4228-BC94-3EB4C7B1E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8252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2</cp:revision>
  <dcterms:created xsi:type="dcterms:W3CDTF">2025-05-14T21:23:00Z</dcterms:created>
  <dcterms:modified xsi:type="dcterms:W3CDTF">2025-05-14T21:23:00Z</dcterms:modified>
  <cp:category/>
</cp:coreProperties>
</file>